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1655" w14:textId="152219D6" w:rsidR="00D41C5B" w:rsidRDefault="00C7652D">
      <w:pPr>
        <w:pStyle w:val="Title"/>
      </w:pPr>
      <w:r>
        <w:t>Marketplace</w:t>
      </w:r>
    </w:p>
    <w:p w14:paraId="76178BA7" w14:textId="44D15BDC" w:rsidR="00D41C5B" w:rsidRDefault="00C7652D">
      <w:r>
        <w:t>This a Marketplace web application that is based on person to person architecture. This allows a person to make a user account and sell or buy SaaS products online.</w:t>
      </w:r>
    </w:p>
    <w:p w14:paraId="206855AC" w14:textId="771DE2A3" w:rsidR="006763F5" w:rsidRDefault="006763F5">
      <w:pPr>
        <w:pStyle w:val="Heading1"/>
      </w:pPr>
      <w:r>
        <w:t>Deal Providing</w:t>
      </w:r>
    </w:p>
    <w:p w14:paraId="15BB73C7" w14:textId="6B969378" w:rsidR="006763F5" w:rsidRDefault="006763F5" w:rsidP="006763F5">
      <w:pPr>
        <w:pStyle w:val="ListBullet"/>
      </w:pPr>
      <w:r>
        <w:t>As per selection of Providers and selected type of services top 3 set of services are provider.</w:t>
      </w:r>
    </w:p>
    <w:p w14:paraId="6A7EF8AB" w14:textId="77777777" w:rsidR="006763F5" w:rsidRDefault="006763F5" w:rsidP="006763F5">
      <w:pPr>
        <w:pStyle w:val="Heading1"/>
      </w:pPr>
      <w:r>
        <w:t>User Registration and Profile Management</w:t>
      </w:r>
    </w:p>
    <w:p w14:paraId="2416B661" w14:textId="77777777" w:rsidR="006763F5" w:rsidRDefault="006763F5" w:rsidP="006763F5">
      <w:pPr>
        <w:pStyle w:val="ListBullet"/>
      </w:pPr>
      <w:r>
        <w:t>User Accounts: Allows users to sign up, create, and manage their profiles.</w:t>
      </w:r>
    </w:p>
    <w:p w14:paraId="165F5D31" w14:textId="77777777" w:rsidR="006763F5" w:rsidRDefault="006763F5" w:rsidP="006763F5">
      <w:pPr>
        <w:pStyle w:val="ListBullet"/>
      </w:pPr>
      <w:r>
        <w:t>Verification: Includes email verification and identity verification for trust and safety.</w:t>
      </w:r>
    </w:p>
    <w:p w14:paraId="1B33C2AF" w14:textId="5B1D8CA3" w:rsidR="00D41C5B" w:rsidRDefault="00C7652D" w:rsidP="00C35E84">
      <w:pPr>
        <w:pStyle w:val="Heading1"/>
      </w:pPr>
      <w:r>
        <w:t>Product Listings</w:t>
      </w:r>
    </w:p>
    <w:p w14:paraId="7441F8D4" w14:textId="51AB35F2" w:rsidR="00D41C5B" w:rsidRDefault="00C7652D">
      <w:pPr>
        <w:pStyle w:val="ListBullet"/>
      </w:pPr>
      <w:r>
        <w:t>Category Management: Products are organized into categories and subcategories for easier navigation.</w:t>
      </w:r>
    </w:p>
    <w:p w14:paraId="1FD7E477" w14:textId="593B22AD" w:rsidR="00D41C5B" w:rsidRDefault="00C7652D">
      <w:pPr>
        <w:pStyle w:val="Heading1"/>
      </w:pPr>
      <w:r>
        <w:t>Trust and Safety Features</w:t>
      </w:r>
    </w:p>
    <w:p w14:paraId="6105F34D" w14:textId="649A6F23" w:rsidR="00D41C5B" w:rsidRDefault="00C7652D" w:rsidP="00C35E84">
      <w:pPr>
        <w:pStyle w:val="ListBullet"/>
      </w:pPr>
      <w:r>
        <w:t>User Reviews and Ratings: Helps build trust in the community by allowing users to rate their experiences.</w:t>
      </w:r>
    </w:p>
    <w:p w14:paraId="3C53CABB" w14:textId="77777777" w:rsidR="00D41C5B" w:rsidRDefault="00C7652D">
      <w:pPr>
        <w:pStyle w:val="Heading1"/>
      </w:pPr>
      <w:r>
        <w:t>Responsive Design</w:t>
      </w:r>
    </w:p>
    <w:p w14:paraId="75954823" w14:textId="77777777" w:rsidR="00D41C5B" w:rsidRDefault="00C7652D">
      <w:pPr>
        <w:pStyle w:val="ListBullet"/>
      </w:pPr>
      <w:r>
        <w:t>Mobile-Friendly: The platform is fully responsive, providing an optimal experience on mobile devices as well as desktops.</w:t>
      </w:r>
    </w:p>
    <w:p w14:paraId="7AFD6F9B" w14:textId="77777777" w:rsidR="00D41C5B" w:rsidRDefault="00C7652D">
      <w:pPr>
        <w:pStyle w:val="ListBullet"/>
      </w:pPr>
      <w:r>
        <w:t>Cross-Browser Compatibility: Works seamlessly across different web browsers.</w:t>
      </w:r>
    </w:p>
    <w:p w14:paraId="67AF881D" w14:textId="77777777" w:rsidR="00D41C5B" w:rsidRDefault="00C7652D">
      <w:pPr>
        <w:pStyle w:val="Heading1"/>
      </w:pPr>
      <w:r>
        <w:t>Admin Panel</w:t>
      </w:r>
    </w:p>
    <w:p w14:paraId="4AF23273" w14:textId="6CBA0459" w:rsidR="00D41C5B" w:rsidRDefault="00C7652D">
      <w:pPr>
        <w:pStyle w:val="ListBullet"/>
      </w:pPr>
      <w:r>
        <w:t>Admins can manage orders in the admin panel.</w:t>
      </w:r>
    </w:p>
    <w:p w14:paraId="4886495B" w14:textId="74FD1A58" w:rsidR="00D41C5B" w:rsidRDefault="00C7652D">
      <w:pPr>
        <w:pStyle w:val="Heading1"/>
      </w:pPr>
      <w:r>
        <w:t>Route Protection</w:t>
      </w:r>
    </w:p>
    <w:p w14:paraId="70D7EBB6" w14:textId="248B81C0" w:rsidR="00D41C5B" w:rsidRDefault="00C7652D">
      <w:pPr>
        <w:pStyle w:val="ListBullet"/>
      </w:pPr>
      <w:r>
        <w:t>All the routes are protected, i.e. only a valid user can view a page meant for authenticated users.</w:t>
      </w:r>
    </w:p>
    <w:p w14:paraId="16FD5927" w14:textId="70F880D1" w:rsidR="00C7652D" w:rsidRDefault="00C7652D">
      <w:pPr>
        <w:pStyle w:val="ListBullet"/>
      </w:pPr>
      <w:r>
        <w:t>On navigating to unauthorized routes user will be redirected to home page.</w:t>
      </w:r>
    </w:p>
    <w:p w14:paraId="267AA40C" w14:textId="13D1793B" w:rsidR="00D41C5B" w:rsidRDefault="00C7652D">
      <w:pPr>
        <w:pStyle w:val="Heading1"/>
      </w:pPr>
      <w:r>
        <w:lastRenderedPageBreak/>
        <w:t>Customizable Theme and Layout</w:t>
      </w:r>
    </w:p>
    <w:p w14:paraId="49F42ECF" w14:textId="4625AFC1" w:rsidR="00C7652D" w:rsidRDefault="00C7652D" w:rsidP="00C7652D">
      <w:pPr>
        <w:pStyle w:val="ListBullet"/>
      </w:pPr>
      <w:r>
        <w:t>An app setting is provided</w:t>
      </w:r>
      <w:r w:rsidR="00C35E84">
        <w:t>,</w:t>
      </w:r>
      <w:r>
        <w:t xml:space="preserve"> that helps with customization of the look and feel of the product.</w:t>
      </w:r>
    </w:p>
    <w:p w14:paraId="10DFD41A" w14:textId="77781EB4" w:rsidR="00D41C5B" w:rsidRDefault="00C7652D">
      <w:pPr>
        <w:pStyle w:val="ListBullet"/>
      </w:pPr>
      <w:r>
        <w:t xml:space="preserve">User has option to switch between dark theme and light theme, change primary colors, change </w:t>
      </w:r>
      <w:proofErr w:type="gramStart"/>
      <w:r>
        <w:t>contrast</w:t>
      </w:r>
      <w:proofErr w:type="gramEnd"/>
      <w:r>
        <w:t xml:space="preserve"> and change horizontal layout direction that make a user co</w:t>
      </w:r>
      <w:r w:rsidR="00C35E84">
        <w:t>m</w:t>
      </w:r>
      <w:r>
        <w:t>fortable on the site.</w:t>
      </w:r>
    </w:p>
    <w:sectPr w:rsidR="00D41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63F5"/>
    <w:rsid w:val="00AA1D8D"/>
    <w:rsid w:val="00B47730"/>
    <w:rsid w:val="00C35E84"/>
    <w:rsid w:val="00C7652D"/>
    <w:rsid w:val="00CB0664"/>
    <w:rsid w:val="00D41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E90C0"/>
  <w14:defaultImageDpi w14:val="300"/>
  <w15:docId w15:val="{A75B9E3B-496A-4402-86F6-A91EC856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121CE1103 (SHIVRANJAN BHARADWAJ)</cp:lastModifiedBy>
  <cp:revision>4</cp:revision>
  <dcterms:created xsi:type="dcterms:W3CDTF">2024-09-01T16:20:00Z</dcterms:created>
  <dcterms:modified xsi:type="dcterms:W3CDTF">2024-09-03T06:32:00Z</dcterms:modified>
  <cp:category/>
</cp:coreProperties>
</file>